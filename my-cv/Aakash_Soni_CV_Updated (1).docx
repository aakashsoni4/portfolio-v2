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Aakash Soni</w:t>
      </w:r>
    </w:p>
    <w:p>
      <w:r>
        <w:t>Phone: 7683054936</w:t>
      </w:r>
    </w:p>
    <w:p>
      <w:r>
        <w:t>Email: Aakash.As30@gmail.com</w:t>
      </w:r>
    </w:p>
    <w:p>
      <w:r>
        <w:t>Location: Delhi, India</w:t>
      </w:r>
    </w:p>
    <w:p>
      <w:pPr>
        <w:pStyle w:val="Heading1"/>
      </w:pPr>
      <w:r>
        <w:t>Professional Summary</w:t>
      </w:r>
    </w:p>
    <w:p>
      <w:r>
        <w:t>I'm a beginner front-end web developer with foundational skills in HTML, CSS, and JavaScript. I’ve completed my B.A. from SOL, Delhi University, and a web development course from ICCVS. I'm excited about creating user-friendly websites and continually improving my skills through hands-on projects.</w:t>
      </w:r>
    </w:p>
    <w:p>
      <w:pPr>
        <w:pStyle w:val="Heading1"/>
      </w:pPr>
      <w:r>
        <w:t>Education</w:t>
      </w:r>
    </w:p>
    <w:p>
      <w:r>
        <w:t>Bachelor of Arts (B.A.)</w:t>
        <w:br/>
        <w:t>School of Open Learning, Delhi University</w:t>
        <w:br/>
        <w:t>Graduated: 2020</w:t>
      </w:r>
    </w:p>
    <w:p>
      <w:r>
        <w:t>Web Development Course</w:t>
        <w:br/>
        <w:t>ICCVS</w:t>
        <w:br/>
        <w:t>Completed: 2024</w:t>
      </w:r>
    </w:p>
    <w:p>
      <w:pPr>
        <w:pStyle w:val="Heading1"/>
      </w:pPr>
      <w:r>
        <w:t>Skills</w:t>
      </w:r>
    </w:p>
    <w:p>
      <w:r>
        <w:t>- HTML</w:t>
        <w:br/>
        <w:t>- CSS</w:t>
        <w:br/>
        <w:t>- JavaScript</w:t>
      </w:r>
    </w:p>
    <w:p>
      <w:pPr>
        <w:pStyle w:val="Heading1"/>
      </w:pPr>
      <w:r>
        <w:t>Projects</w:t>
      </w:r>
    </w:p>
    <w:p>
      <w:r>
        <w:t>- Portfolio Website: Created a personal portfolio using HTML, CSS, and JavaScript to showcase my learning progress and work.</w:t>
      </w:r>
    </w:p>
    <w:p>
      <w:r>
        <w:t>- Landing Page Clone: Rebuilt a sample website landing page to practice responsive design and layout techniques.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